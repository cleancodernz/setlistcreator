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5D2" w:rsidRDefault="00A07B27">
      <w:pPr>
        <w:jc w:val="center"/>
      </w:pPr>
      <w:r>
        <w:rPr>
          <w:b/>
          <w:sz w:val="32"/>
        </w:rPr>
        <w:t>Mach II - Vogelmorn Bowling Club</w:t>
      </w:r>
      <w:r>
        <w:rPr>
          <w:b/>
          <w:sz w:val="32"/>
        </w:rPr>
        <w:br/>
        <w:t>2024-10-05</w:t>
      </w:r>
    </w:p>
    <w:p w:rsidR="006215D2" w:rsidRDefault="00A07B27">
      <w:pPr>
        <w:jc w:val="center"/>
      </w:pPr>
      <w:r>
        <w:rPr>
          <w:sz w:val="32"/>
        </w:rPr>
        <w:t>Set - 1</w:t>
      </w:r>
    </w:p>
    <w:p w:rsidR="006215D2" w:rsidRPr="00A07B27" w:rsidRDefault="00A07B27">
      <w:pPr>
        <w:jc w:val="center"/>
        <w:rPr>
          <w:color w:val="0070C0"/>
        </w:rPr>
      </w:pPr>
      <w:r w:rsidRPr="00A07B27">
        <w:rPr>
          <w:color w:val="0070C0"/>
          <w:sz w:val="32"/>
        </w:rPr>
        <w:t>1 : White Room - 4:58</w:t>
      </w:r>
    </w:p>
    <w:p w:rsidR="006215D2" w:rsidRPr="00A07B27" w:rsidRDefault="00A07B27">
      <w:pPr>
        <w:jc w:val="center"/>
        <w:rPr>
          <w:color w:val="0070C0"/>
        </w:rPr>
      </w:pPr>
      <w:r w:rsidRPr="00A07B27">
        <w:rPr>
          <w:color w:val="0070C0"/>
          <w:sz w:val="32"/>
        </w:rPr>
        <w:t>2 : Honky Tonk Woman - Live - 4:53</w:t>
      </w:r>
    </w:p>
    <w:p w:rsidR="006215D2" w:rsidRPr="00A07B27" w:rsidRDefault="00A07B27">
      <w:pPr>
        <w:jc w:val="center"/>
        <w:rPr>
          <w:color w:val="0070C0"/>
        </w:rPr>
      </w:pPr>
      <w:r w:rsidRPr="00A07B27">
        <w:rPr>
          <w:color w:val="0070C0"/>
          <w:sz w:val="32"/>
        </w:rPr>
        <w:t>3 : Sweet Home Alabama - 4:43</w:t>
      </w:r>
    </w:p>
    <w:p w:rsidR="006215D2" w:rsidRPr="00A07B27" w:rsidRDefault="00A07B27">
      <w:pPr>
        <w:jc w:val="center"/>
        <w:rPr>
          <w:color w:val="0070C0"/>
        </w:rPr>
      </w:pPr>
      <w:r w:rsidRPr="00A07B27">
        <w:rPr>
          <w:color w:val="0070C0"/>
          <w:sz w:val="32"/>
        </w:rPr>
        <w:t>4 : Just What I Needed - 3:45</w:t>
      </w:r>
    </w:p>
    <w:p w:rsidR="006215D2" w:rsidRPr="00A07B27" w:rsidRDefault="00A07B27">
      <w:pPr>
        <w:jc w:val="center"/>
        <w:rPr>
          <w:color w:val="00B050"/>
        </w:rPr>
      </w:pPr>
      <w:r w:rsidRPr="00A07B27">
        <w:rPr>
          <w:color w:val="00B050"/>
          <w:sz w:val="32"/>
        </w:rPr>
        <w:t>5 : Walk This Way - 3:40</w:t>
      </w:r>
    </w:p>
    <w:p w:rsidR="006215D2" w:rsidRPr="00A07B27" w:rsidRDefault="00A07B27">
      <w:pPr>
        <w:jc w:val="center"/>
        <w:rPr>
          <w:color w:val="0070C0"/>
        </w:rPr>
      </w:pPr>
      <w:r w:rsidRPr="00A07B27">
        <w:rPr>
          <w:color w:val="0070C0"/>
          <w:sz w:val="32"/>
        </w:rPr>
        <w:t>6 : Life in the Fast Lane - 2013 Remaster - 4:46</w:t>
      </w:r>
    </w:p>
    <w:p w:rsidR="006215D2" w:rsidRPr="00A07B27" w:rsidRDefault="00A07B27">
      <w:pPr>
        <w:jc w:val="center"/>
        <w:rPr>
          <w:color w:val="FF0000"/>
        </w:rPr>
      </w:pPr>
      <w:r w:rsidRPr="00A07B27">
        <w:rPr>
          <w:color w:val="FF0000"/>
          <w:sz w:val="32"/>
        </w:rPr>
        <w:t xml:space="preserve">7 : Brown </w:t>
      </w:r>
      <w:r w:rsidRPr="00A07B27">
        <w:rPr>
          <w:color w:val="FF0000"/>
          <w:sz w:val="32"/>
        </w:rPr>
        <w:t>Sugar - Remastered 2009 - 3:48</w:t>
      </w:r>
    </w:p>
    <w:p w:rsidR="006215D2" w:rsidRPr="00A07B27" w:rsidRDefault="00A07B27">
      <w:pPr>
        <w:jc w:val="center"/>
        <w:rPr>
          <w:color w:val="FF0000"/>
        </w:rPr>
      </w:pPr>
      <w:r w:rsidRPr="00A07B27">
        <w:rPr>
          <w:color w:val="FF0000"/>
          <w:sz w:val="32"/>
        </w:rPr>
        <w:t>8 : Mary Jane's Last Dance - 4:33</w:t>
      </w:r>
    </w:p>
    <w:p w:rsidR="006215D2" w:rsidRPr="00A07B27" w:rsidRDefault="00A07B27">
      <w:pPr>
        <w:jc w:val="center"/>
        <w:rPr>
          <w:color w:val="FF0000"/>
        </w:rPr>
      </w:pPr>
      <w:r w:rsidRPr="00A07B27">
        <w:rPr>
          <w:color w:val="FF0000"/>
          <w:sz w:val="32"/>
        </w:rPr>
        <w:t>9 : Are You Old Enough - 4:08</w:t>
      </w:r>
    </w:p>
    <w:p w:rsidR="006215D2" w:rsidRPr="00A07B27" w:rsidRDefault="00A07B27">
      <w:pPr>
        <w:jc w:val="center"/>
        <w:rPr>
          <w:color w:val="FF0000"/>
        </w:rPr>
      </w:pPr>
      <w:r w:rsidRPr="00A07B27">
        <w:rPr>
          <w:color w:val="FF0000"/>
          <w:sz w:val="32"/>
        </w:rPr>
        <w:t>10 : It's a Long Way to the Top (If You Wanna Rock 'N' Roll) - 5:01</w:t>
      </w:r>
    </w:p>
    <w:p w:rsidR="006215D2" w:rsidRPr="00A07B27" w:rsidRDefault="00A07B27">
      <w:pPr>
        <w:jc w:val="center"/>
        <w:rPr>
          <w:color w:val="FF0000"/>
        </w:rPr>
      </w:pPr>
      <w:r w:rsidRPr="00A07B27">
        <w:rPr>
          <w:color w:val="FF0000"/>
          <w:sz w:val="32"/>
        </w:rPr>
        <w:t>11 : Dirty Deeds Done Dirt Cheap - 3:51</w:t>
      </w:r>
    </w:p>
    <w:p w:rsidR="006215D2" w:rsidRDefault="00A07B27">
      <w:pPr>
        <w:jc w:val="center"/>
      </w:pPr>
      <w:r>
        <w:rPr>
          <w:sz w:val="24"/>
        </w:rPr>
        <w:t>Total Set Length: 48 min 6 sec</w:t>
      </w:r>
    </w:p>
    <w:p w:rsidR="006215D2" w:rsidRDefault="00A07B27">
      <w:r>
        <w:br w:type="page"/>
      </w:r>
    </w:p>
    <w:p w:rsidR="006215D2" w:rsidRDefault="00A07B27">
      <w:pPr>
        <w:jc w:val="center"/>
      </w:pPr>
      <w:r>
        <w:rPr>
          <w:b/>
          <w:sz w:val="32"/>
        </w:rPr>
        <w:lastRenderedPageBreak/>
        <w:t xml:space="preserve">Mach II - Vogelmorn </w:t>
      </w:r>
      <w:r>
        <w:rPr>
          <w:b/>
          <w:sz w:val="32"/>
        </w:rPr>
        <w:t>Bowling Club</w:t>
      </w:r>
      <w:r>
        <w:rPr>
          <w:b/>
          <w:sz w:val="32"/>
        </w:rPr>
        <w:br/>
        <w:t>2024-10-05</w:t>
      </w:r>
    </w:p>
    <w:p w:rsidR="006215D2" w:rsidRDefault="00A07B27">
      <w:pPr>
        <w:jc w:val="center"/>
      </w:pPr>
      <w:r>
        <w:rPr>
          <w:sz w:val="32"/>
        </w:rPr>
        <w:t>Set - 2</w:t>
      </w:r>
    </w:p>
    <w:p w:rsidR="006215D2" w:rsidRDefault="00A07B27">
      <w:pPr>
        <w:jc w:val="center"/>
      </w:pPr>
      <w:r>
        <w:rPr>
          <w:sz w:val="32"/>
        </w:rPr>
        <w:t>1 : April Sun in Cuba - 3:27</w:t>
      </w:r>
    </w:p>
    <w:p w:rsidR="006215D2" w:rsidRPr="00A07B27" w:rsidRDefault="00A07B27">
      <w:pPr>
        <w:jc w:val="center"/>
        <w:rPr>
          <w:color w:val="0070C0"/>
        </w:rPr>
      </w:pPr>
      <w:r w:rsidRPr="00A07B27">
        <w:rPr>
          <w:color w:val="0070C0"/>
          <w:sz w:val="32"/>
        </w:rPr>
        <w:t>2 : Heroes - 2017 Remaster - 6:11</w:t>
      </w:r>
    </w:p>
    <w:p w:rsidR="006215D2" w:rsidRPr="00A07B27" w:rsidRDefault="00A07B27">
      <w:pPr>
        <w:jc w:val="center"/>
        <w:rPr>
          <w:color w:val="0070C0"/>
        </w:rPr>
      </w:pPr>
      <w:r w:rsidRPr="00A07B27">
        <w:rPr>
          <w:color w:val="0070C0"/>
          <w:sz w:val="32"/>
        </w:rPr>
        <w:t>3 : Blue Lady - 3:53</w:t>
      </w:r>
    </w:p>
    <w:p w:rsidR="006215D2" w:rsidRPr="00A07B27" w:rsidRDefault="00A07B27">
      <w:pPr>
        <w:jc w:val="center"/>
        <w:rPr>
          <w:color w:val="0070C0"/>
        </w:rPr>
      </w:pPr>
      <w:r w:rsidRPr="00A07B27">
        <w:rPr>
          <w:color w:val="0070C0"/>
          <w:sz w:val="32"/>
        </w:rPr>
        <w:t>4 : Be Mine Tonight - 6:07</w:t>
      </w:r>
    </w:p>
    <w:p w:rsidR="006215D2" w:rsidRPr="00A07B27" w:rsidRDefault="00A07B27">
      <w:pPr>
        <w:jc w:val="center"/>
        <w:rPr>
          <w:color w:val="00B050"/>
        </w:rPr>
      </w:pPr>
      <w:r w:rsidRPr="00A07B27">
        <w:rPr>
          <w:color w:val="00B050"/>
          <w:sz w:val="32"/>
        </w:rPr>
        <w:t>5 : No One Knows - 4:38</w:t>
      </w:r>
    </w:p>
    <w:p w:rsidR="006215D2" w:rsidRDefault="00A07B27">
      <w:pPr>
        <w:jc w:val="center"/>
      </w:pPr>
      <w:r>
        <w:rPr>
          <w:sz w:val="32"/>
        </w:rPr>
        <w:t>6 : Crazy Little Thing Called Love - Remastered 2011 - 2:43</w:t>
      </w:r>
    </w:p>
    <w:p w:rsidR="006215D2" w:rsidRDefault="00A07B27">
      <w:pPr>
        <w:jc w:val="center"/>
      </w:pPr>
      <w:r>
        <w:rPr>
          <w:sz w:val="32"/>
        </w:rPr>
        <w:t>7 : Hard To Handle - 3:08</w:t>
      </w:r>
    </w:p>
    <w:p w:rsidR="006215D2" w:rsidRDefault="00A07B27">
      <w:pPr>
        <w:jc w:val="center"/>
      </w:pPr>
      <w:r>
        <w:rPr>
          <w:sz w:val="32"/>
        </w:rPr>
        <w:t>8 :</w:t>
      </w:r>
      <w:r>
        <w:rPr>
          <w:sz w:val="32"/>
        </w:rPr>
        <w:t xml:space="preserve"> White Wedding - Pt. 1 - 4:12</w:t>
      </w:r>
    </w:p>
    <w:p w:rsidR="006215D2" w:rsidRPr="00A07B27" w:rsidRDefault="00A07B27">
      <w:pPr>
        <w:jc w:val="center"/>
        <w:rPr>
          <w:color w:val="0070C0"/>
        </w:rPr>
      </w:pPr>
      <w:r w:rsidRPr="00A07B27">
        <w:rPr>
          <w:color w:val="0070C0"/>
          <w:sz w:val="32"/>
        </w:rPr>
        <w:t>9 : Gimme All Your Lovin' - 4:01</w:t>
      </w:r>
    </w:p>
    <w:p w:rsidR="006215D2" w:rsidRPr="00A07B27" w:rsidRDefault="00A07B27">
      <w:pPr>
        <w:jc w:val="center"/>
        <w:rPr>
          <w:color w:val="0070C0"/>
        </w:rPr>
      </w:pPr>
      <w:r w:rsidRPr="00A07B27">
        <w:rPr>
          <w:color w:val="0070C0"/>
          <w:sz w:val="32"/>
        </w:rPr>
        <w:t>10 : Rebel Yell - 4:48</w:t>
      </w:r>
    </w:p>
    <w:p w:rsidR="006215D2" w:rsidRDefault="00A07B27">
      <w:pPr>
        <w:jc w:val="center"/>
      </w:pPr>
      <w:r>
        <w:rPr>
          <w:sz w:val="32"/>
        </w:rPr>
        <w:t>11 : Run To You - 3:53</w:t>
      </w:r>
    </w:p>
    <w:p w:rsidR="006215D2" w:rsidRDefault="00A07B27">
      <w:pPr>
        <w:jc w:val="center"/>
      </w:pPr>
      <w:r>
        <w:rPr>
          <w:sz w:val="24"/>
        </w:rPr>
        <w:t>Total Set Length: 47 min 1 sec</w:t>
      </w:r>
    </w:p>
    <w:p w:rsidR="006215D2" w:rsidRDefault="00A07B27">
      <w:r>
        <w:br w:type="page"/>
      </w:r>
    </w:p>
    <w:p w:rsidR="006215D2" w:rsidRDefault="00A07B27">
      <w:pPr>
        <w:jc w:val="center"/>
      </w:pPr>
      <w:r>
        <w:rPr>
          <w:b/>
          <w:sz w:val="32"/>
        </w:rPr>
        <w:lastRenderedPageBreak/>
        <w:t>Mach II - Vogelmorn Bowling Club</w:t>
      </w:r>
      <w:r>
        <w:rPr>
          <w:b/>
          <w:sz w:val="32"/>
        </w:rPr>
        <w:br/>
        <w:t>2024-10-05</w:t>
      </w:r>
    </w:p>
    <w:p w:rsidR="006215D2" w:rsidRDefault="00A07B27">
      <w:pPr>
        <w:jc w:val="center"/>
      </w:pPr>
      <w:r>
        <w:rPr>
          <w:sz w:val="32"/>
        </w:rPr>
        <w:t>Set - 3</w:t>
      </w:r>
    </w:p>
    <w:p w:rsidR="006215D2" w:rsidRPr="00A07B27" w:rsidRDefault="00A07B27">
      <w:pPr>
        <w:jc w:val="center"/>
        <w:rPr>
          <w:color w:val="00B050"/>
        </w:rPr>
      </w:pPr>
      <w:r w:rsidRPr="00A07B27">
        <w:rPr>
          <w:color w:val="00B050"/>
          <w:sz w:val="32"/>
        </w:rPr>
        <w:t>1 : Say It Ain't So - Original Mix - 4:18</w:t>
      </w:r>
    </w:p>
    <w:p w:rsidR="006215D2" w:rsidRPr="00A07B27" w:rsidRDefault="00A07B27">
      <w:pPr>
        <w:jc w:val="center"/>
        <w:rPr>
          <w:color w:val="00B050"/>
        </w:rPr>
      </w:pPr>
      <w:r w:rsidRPr="00A07B27">
        <w:rPr>
          <w:color w:val="00B050"/>
          <w:sz w:val="32"/>
        </w:rPr>
        <w:t>2 : Under the Bridge</w:t>
      </w:r>
      <w:r w:rsidRPr="00A07B27">
        <w:rPr>
          <w:color w:val="00B050"/>
          <w:sz w:val="32"/>
        </w:rPr>
        <w:t xml:space="preserve"> - 4:24</w:t>
      </w:r>
    </w:p>
    <w:p w:rsidR="006215D2" w:rsidRDefault="00A07B27">
      <w:pPr>
        <w:jc w:val="center"/>
      </w:pPr>
      <w:r>
        <w:rPr>
          <w:sz w:val="32"/>
        </w:rPr>
        <w:t>3 : Rain - 3:38</w:t>
      </w:r>
    </w:p>
    <w:p w:rsidR="006215D2" w:rsidRDefault="00A07B27">
      <w:pPr>
        <w:jc w:val="center"/>
      </w:pPr>
      <w:r>
        <w:rPr>
          <w:sz w:val="32"/>
        </w:rPr>
        <w:t>4 : Are You Gonna Go My Way - 3:31</w:t>
      </w:r>
    </w:p>
    <w:p w:rsidR="006215D2" w:rsidRPr="00A07B27" w:rsidRDefault="00A07B27">
      <w:pPr>
        <w:jc w:val="center"/>
        <w:rPr>
          <w:color w:val="0070C0"/>
        </w:rPr>
      </w:pPr>
      <w:r w:rsidRPr="00A07B27">
        <w:rPr>
          <w:color w:val="0070C0"/>
          <w:sz w:val="32"/>
        </w:rPr>
        <w:t>5 : Wanted Dead Or Alive - 5:08</w:t>
      </w:r>
    </w:p>
    <w:p w:rsidR="006215D2" w:rsidRPr="00A07B27" w:rsidRDefault="00A07B27">
      <w:pPr>
        <w:jc w:val="center"/>
        <w:rPr>
          <w:color w:val="0070C0"/>
        </w:rPr>
      </w:pPr>
      <w:r w:rsidRPr="00A07B27">
        <w:rPr>
          <w:color w:val="0070C0"/>
          <w:sz w:val="32"/>
        </w:rPr>
        <w:t>6 : Wild Flower - 3:37</w:t>
      </w:r>
    </w:p>
    <w:p w:rsidR="006215D2" w:rsidRPr="00A07B27" w:rsidRDefault="00A07B27">
      <w:pPr>
        <w:jc w:val="center"/>
        <w:rPr>
          <w:color w:val="0070C0"/>
        </w:rPr>
      </w:pPr>
      <w:r w:rsidRPr="00A07B27">
        <w:rPr>
          <w:color w:val="0070C0"/>
          <w:sz w:val="32"/>
        </w:rPr>
        <w:t>7 : Sweet Child O' Mine - 5:56</w:t>
      </w:r>
    </w:p>
    <w:p w:rsidR="006215D2" w:rsidRPr="00A07B27" w:rsidRDefault="00A07B27">
      <w:pPr>
        <w:jc w:val="center"/>
        <w:rPr>
          <w:color w:val="0070C0"/>
        </w:rPr>
      </w:pPr>
      <w:r w:rsidRPr="00A07B27">
        <w:rPr>
          <w:color w:val="0070C0"/>
          <w:sz w:val="32"/>
        </w:rPr>
        <w:t>8 : Fire Woman - 5:07</w:t>
      </w:r>
    </w:p>
    <w:p w:rsidR="006215D2" w:rsidRDefault="00A07B27">
      <w:pPr>
        <w:jc w:val="center"/>
      </w:pPr>
      <w:r>
        <w:rPr>
          <w:sz w:val="32"/>
        </w:rPr>
        <w:t>9 : Are You Gonna Be My Girl - 3:33</w:t>
      </w:r>
      <w:bookmarkStart w:id="0" w:name="_GoBack"/>
      <w:bookmarkEnd w:id="0"/>
    </w:p>
    <w:p w:rsidR="006215D2" w:rsidRDefault="00A07B27">
      <w:pPr>
        <w:jc w:val="center"/>
      </w:pPr>
      <w:r>
        <w:rPr>
          <w:sz w:val="32"/>
        </w:rPr>
        <w:t>10 : Why Does Love Do This To Me - 3:25</w:t>
      </w:r>
    </w:p>
    <w:p w:rsidR="006215D2" w:rsidRDefault="00A07B27">
      <w:pPr>
        <w:jc w:val="center"/>
      </w:pPr>
      <w:r>
        <w:rPr>
          <w:sz w:val="32"/>
        </w:rPr>
        <w:t>11 : Intersta</w:t>
      </w:r>
      <w:r>
        <w:rPr>
          <w:sz w:val="32"/>
        </w:rPr>
        <w:t>te Love Song - 2019 Remaster - 3:14</w:t>
      </w:r>
    </w:p>
    <w:p w:rsidR="006215D2" w:rsidRDefault="00A07B27">
      <w:pPr>
        <w:jc w:val="center"/>
      </w:pPr>
      <w:r>
        <w:rPr>
          <w:sz w:val="32"/>
        </w:rPr>
        <w:t>12 : Creep - 3:58</w:t>
      </w:r>
    </w:p>
    <w:p w:rsidR="006215D2" w:rsidRDefault="00A07B27">
      <w:pPr>
        <w:jc w:val="center"/>
      </w:pPr>
      <w:r>
        <w:rPr>
          <w:sz w:val="24"/>
        </w:rPr>
        <w:t>Total Set Length: 49 min 49 sec</w:t>
      </w:r>
    </w:p>
    <w:p w:rsidR="006215D2" w:rsidRDefault="00A07B27">
      <w:r>
        <w:br w:type="page"/>
      </w:r>
    </w:p>
    <w:p w:rsidR="006215D2" w:rsidRDefault="00A07B27">
      <w:pPr>
        <w:jc w:val="center"/>
      </w:pPr>
      <w:r>
        <w:rPr>
          <w:b/>
          <w:sz w:val="32"/>
        </w:rPr>
        <w:lastRenderedPageBreak/>
        <w:t>Mach II - Vogelmorn Bowling Club</w:t>
      </w:r>
      <w:r>
        <w:rPr>
          <w:b/>
          <w:sz w:val="32"/>
        </w:rPr>
        <w:br/>
        <w:t>2024-10-05</w:t>
      </w:r>
    </w:p>
    <w:p w:rsidR="006215D2" w:rsidRDefault="00A07B27">
      <w:pPr>
        <w:jc w:val="center"/>
      </w:pPr>
      <w:r>
        <w:rPr>
          <w:sz w:val="32"/>
        </w:rPr>
        <w:t>Set - 8</w:t>
      </w:r>
    </w:p>
    <w:p w:rsidR="006215D2" w:rsidRDefault="00A07B27">
      <w:pPr>
        <w:jc w:val="center"/>
      </w:pPr>
      <w:r>
        <w:rPr>
          <w:sz w:val="32"/>
        </w:rPr>
        <w:t>1 : Santa Monica - 3:11</w:t>
      </w:r>
    </w:p>
    <w:p w:rsidR="006215D2" w:rsidRDefault="00A07B27">
      <w:pPr>
        <w:jc w:val="center"/>
      </w:pPr>
      <w:r>
        <w:rPr>
          <w:sz w:val="32"/>
        </w:rPr>
        <w:t>2 : Santeria - 3:02</w:t>
      </w:r>
    </w:p>
    <w:p w:rsidR="006215D2" w:rsidRDefault="00A07B27">
      <w:pPr>
        <w:jc w:val="center"/>
      </w:pPr>
      <w:r>
        <w:rPr>
          <w:sz w:val="32"/>
        </w:rPr>
        <w:t>3 : Song 2 - 2012 Remaster - 2:01</w:t>
      </w:r>
    </w:p>
    <w:p w:rsidR="006215D2" w:rsidRDefault="00A07B27">
      <w:pPr>
        <w:jc w:val="center"/>
      </w:pPr>
      <w:r>
        <w:rPr>
          <w:sz w:val="32"/>
        </w:rPr>
        <w:t>4 : Everlong - 4:10</w:t>
      </w:r>
    </w:p>
    <w:p w:rsidR="006215D2" w:rsidRDefault="00A07B27">
      <w:pPr>
        <w:jc w:val="center"/>
      </w:pPr>
      <w:r>
        <w:rPr>
          <w:sz w:val="32"/>
        </w:rPr>
        <w:t xml:space="preserve">5 : Hash Pipe - </w:t>
      </w:r>
      <w:r>
        <w:rPr>
          <w:sz w:val="32"/>
        </w:rPr>
        <w:t>3:06</w:t>
      </w:r>
    </w:p>
    <w:p w:rsidR="006215D2" w:rsidRDefault="00A07B27">
      <w:pPr>
        <w:jc w:val="center"/>
      </w:pPr>
      <w:r>
        <w:rPr>
          <w:sz w:val="32"/>
        </w:rPr>
        <w:t>6 : Molly's Chambers - 2:14</w:t>
      </w:r>
    </w:p>
    <w:p w:rsidR="006215D2" w:rsidRDefault="00A07B27">
      <w:pPr>
        <w:jc w:val="center"/>
      </w:pPr>
      <w:r>
        <w:rPr>
          <w:sz w:val="32"/>
        </w:rPr>
        <w:t>7 : Seven Nation Army - 3:52</w:t>
      </w:r>
    </w:p>
    <w:p w:rsidR="006215D2" w:rsidRDefault="00A07B27">
      <w:pPr>
        <w:jc w:val="center"/>
      </w:pPr>
      <w:r>
        <w:rPr>
          <w:sz w:val="32"/>
        </w:rPr>
        <w:t>8 : Lonely Boy - 3:13</w:t>
      </w:r>
    </w:p>
    <w:p w:rsidR="006215D2" w:rsidRDefault="00A07B27">
      <w:pPr>
        <w:jc w:val="center"/>
      </w:pPr>
      <w:r>
        <w:rPr>
          <w:sz w:val="32"/>
        </w:rPr>
        <w:t>9 : Come As You Are - 3:38</w:t>
      </w:r>
    </w:p>
    <w:p w:rsidR="006215D2" w:rsidRDefault="00A07B27">
      <w:pPr>
        <w:jc w:val="center"/>
      </w:pPr>
      <w:r>
        <w:rPr>
          <w:sz w:val="32"/>
        </w:rPr>
        <w:t>10 : Bliss - 4:59</w:t>
      </w:r>
    </w:p>
    <w:p w:rsidR="006215D2" w:rsidRDefault="00A07B27">
      <w:pPr>
        <w:jc w:val="center"/>
      </w:pPr>
      <w:r>
        <w:rPr>
          <w:sz w:val="32"/>
        </w:rPr>
        <w:t>11 : Tush (2006 Remaster) - 2:13</w:t>
      </w:r>
    </w:p>
    <w:p w:rsidR="006215D2" w:rsidRDefault="00A07B27">
      <w:pPr>
        <w:jc w:val="center"/>
      </w:pPr>
      <w:r>
        <w:rPr>
          <w:sz w:val="32"/>
        </w:rPr>
        <w:t>12 : Addicted To Love - 6:03</w:t>
      </w:r>
    </w:p>
    <w:p w:rsidR="006215D2" w:rsidRDefault="00A07B27">
      <w:pPr>
        <w:jc w:val="center"/>
      </w:pPr>
      <w:r>
        <w:rPr>
          <w:sz w:val="24"/>
        </w:rPr>
        <w:t>Total Set Length: 41 min 42 sec</w:t>
      </w:r>
    </w:p>
    <w:sectPr w:rsidR="006215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15D2"/>
    <w:rsid w:val="00A07B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7E0063-B894-4CDF-A561-78D621DC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Raymond</cp:lastModifiedBy>
  <cp:revision>2</cp:revision>
  <dcterms:created xsi:type="dcterms:W3CDTF">2013-12-23T23:15:00Z</dcterms:created>
  <dcterms:modified xsi:type="dcterms:W3CDTF">2024-10-02T04:59:00Z</dcterms:modified>
  <cp:category/>
</cp:coreProperties>
</file>